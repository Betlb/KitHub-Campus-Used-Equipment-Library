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AB259" w14:textId="77777777" w:rsidR="003D3F92" w:rsidRDefault="00C871A7">
      <w:pPr>
        <w:pStyle w:val="Title"/>
      </w:pPr>
      <w:r>
        <w:t>Design Pattern – Use Case Mapping</w:t>
      </w:r>
    </w:p>
    <w:p w14:paraId="6D18D5BF" w14:textId="77777777" w:rsidR="003D3F92" w:rsidRDefault="00C871A7">
      <w:pPr>
        <w:pStyle w:val="Heading1"/>
      </w:pPr>
      <w:proofErr w:type="spellStart"/>
      <w:r>
        <w:t>KitHub</w:t>
      </w:r>
      <w:proofErr w:type="spellEnd"/>
      <w:r>
        <w:t xml:space="preserve"> – Campus Used Equipment Library</w:t>
      </w:r>
    </w:p>
    <w:p w14:paraId="6CCD0349" w14:textId="77777777" w:rsidR="003D3F92" w:rsidRDefault="00C871A7">
      <w:r>
        <w:t xml:space="preserve">This document describes how software design patterns are applied to key use cases in the </w:t>
      </w:r>
      <w:proofErr w:type="spellStart"/>
      <w:r>
        <w:t>KitHub</w:t>
      </w:r>
      <w:proofErr w:type="spellEnd"/>
      <w:r>
        <w:t xml:space="preserve"> system to improve modularity, flexibility, and maintainability.</w:t>
      </w:r>
    </w:p>
    <w:p w14:paraId="1003EDF3" w14:textId="77777777" w:rsidR="003D3F92" w:rsidRDefault="00C871A7">
      <w:pPr>
        <w:pStyle w:val="Heading2"/>
      </w:pPr>
      <w:r>
        <w:t>Pattern–Use Case Mapping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3D3F92" w14:paraId="19850C02" w14:textId="77777777">
        <w:tc>
          <w:tcPr>
            <w:tcW w:w="2880" w:type="dxa"/>
          </w:tcPr>
          <w:p w14:paraId="01CC4272" w14:textId="77777777" w:rsidR="003D3F92" w:rsidRPr="006745EA" w:rsidRDefault="00C871A7">
            <w:pPr>
              <w:rPr>
                <w:b/>
                <w:bCs/>
              </w:rPr>
            </w:pPr>
            <w:r w:rsidRPr="006745EA">
              <w:rPr>
                <w:b/>
                <w:bCs/>
              </w:rPr>
              <w:t>Use Case</w:t>
            </w:r>
          </w:p>
        </w:tc>
        <w:tc>
          <w:tcPr>
            <w:tcW w:w="2880" w:type="dxa"/>
          </w:tcPr>
          <w:p w14:paraId="141DC79D" w14:textId="77777777" w:rsidR="003D3F92" w:rsidRPr="006745EA" w:rsidRDefault="00C871A7">
            <w:pPr>
              <w:rPr>
                <w:b/>
                <w:bCs/>
              </w:rPr>
            </w:pPr>
            <w:r w:rsidRPr="006745EA">
              <w:rPr>
                <w:b/>
                <w:bCs/>
              </w:rPr>
              <w:t>Design Pattern</w:t>
            </w:r>
          </w:p>
        </w:tc>
        <w:tc>
          <w:tcPr>
            <w:tcW w:w="2880" w:type="dxa"/>
          </w:tcPr>
          <w:p w14:paraId="557F8E5B" w14:textId="77777777" w:rsidR="003D3F92" w:rsidRPr="006745EA" w:rsidRDefault="00C871A7">
            <w:pPr>
              <w:rPr>
                <w:b/>
                <w:bCs/>
              </w:rPr>
            </w:pPr>
            <w:r w:rsidRPr="006745EA">
              <w:rPr>
                <w:b/>
                <w:bCs/>
              </w:rPr>
              <w:t>Justification</w:t>
            </w:r>
          </w:p>
        </w:tc>
      </w:tr>
      <w:tr w:rsidR="003D3F92" w14:paraId="7E85E085" w14:textId="77777777">
        <w:tc>
          <w:tcPr>
            <w:tcW w:w="2880" w:type="dxa"/>
          </w:tcPr>
          <w:p w14:paraId="202A5F20" w14:textId="77777777" w:rsidR="003D3F92" w:rsidRDefault="00C871A7">
            <w:r>
              <w:t>Register and Log In</w:t>
            </w:r>
          </w:p>
        </w:tc>
        <w:tc>
          <w:tcPr>
            <w:tcW w:w="2880" w:type="dxa"/>
          </w:tcPr>
          <w:p w14:paraId="14902386" w14:textId="77777777" w:rsidR="003D3F92" w:rsidRDefault="00C871A7">
            <w:r>
              <w:t>Factory Method</w:t>
            </w:r>
          </w:p>
        </w:tc>
        <w:tc>
          <w:tcPr>
            <w:tcW w:w="2880" w:type="dxa"/>
          </w:tcPr>
          <w:p w14:paraId="78AF776F" w14:textId="77777777" w:rsidR="003D3F92" w:rsidRDefault="00C871A7">
            <w:r>
              <w:t>Used to instantiate different user types (Student, Admin) through a unified interface. Improves code extensibility.</w:t>
            </w:r>
          </w:p>
        </w:tc>
      </w:tr>
      <w:tr w:rsidR="003D3F92" w14:paraId="5ED6BBA3" w14:textId="77777777">
        <w:tc>
          <w:tcPr>
            <w:tcW w:w="2880" w:type="dxa"/>
          </w:tcPr>
          <w:p w14:paraId="7103509D" w14:textId="77777777" w:rsidR="003D3F92" w:rsidRDefault="00C871A7">
            <w:r>
              <w:t>Browse and Search Equipment</w:t>
            </w:r>
          </w:p>
        </w:tc>
        <w:tc>
          <w:tcPr>
            <w:tcW w:w="2880" w:type="dxa"/>
          </w:tcPr>
          <w:p w14:paraId="27389272" w14:textId="0C051C4F" w:rsidR="003D3F92" w:rsidRDefault="00A623AF">
            <w:r w:rsidRPr="00A623AF">
              <w:t>Decorator</w:t>
            </w:r>
          </w:p>
        </w:tc>
        <w:tc>
          <w:tcPr>
            <w:tcW w:w="2880" w:type="dxa"/>
          </w:tcPr>
          <w:p w14:paraId="4056D92F" w14:textId="1E875167" w:rsidR="003D3F92" w:rsidRDefault="00A623AF">
            <w:r w:rsidRPr="00A623AF">
              <w:t>Enables dynamic composition of search filters (e.g., category, availability) without modifying base code. Enhances extensibility.</w:t>
            </w:r>
          </w:p>
        </w:tc>
      </w:tr>
      <w:tr w:rsidR="003D3F92" w14:paraId="2D22963A" w14:textId="77777777">
        <w:tc>
          <w:tcPr>
            <w:tcW w:w="2880" w:type="dxa"/>
          </w:tcPr>
          <w:p w14:paraId="6EE934B4" w14:textId="77777777" w:rsidR="003D3F92" w:rsidRDefault="00C871A7">
            <w:r>
              <w:t>Borrow Equipment</w:t>
            </w:r>
          </w:p>
        </w:tc>
        <w:tc>
          <w:tcPr>
            <w:tcW w:w="2880" w:type="dxa"/>
          </w:tcPr>
          <w:p w14:paraId="0397CB17" w14:textId="35BD0594" w:rsidR="003D3F92" w:rsidRDefault="00A623AF">
            <w:r w:rsidRPr="00A623AF">
              <w:t>Strategy</w:t>
            </w:r>
          </w:p>
        </w:tc>
        <w:tc>
          <w:tcPr>
            <w:tcW w:w="2880" w:type="dxa"/>
          </w:tcPr>
          <w:p w14:paraId="7156E1D5" w14:textId="0B19741A" w:rsidR="003D3F92" w:rsidRDefault="00A623AF">
            <w:r w:rsidRPr="00A623AF">
              <w:t>Supports interchangeable borrowing rules based on user roles and conditions. Improves modularity and flexibility.</w:t>
            </w:r>
          </w:p>
        </w:tc>
      </w:tr>
      <w:tr w:rsidR="003D3F92" w14:paraId="6F3E6658" w14:textId="77777777">
        <w:tc>
          <w:tcPr>
            <w:tcW w:w="2880" w:type="dxa"/>
          </w:tcPr>
          <w:p w14:paraId="22E9EDA3" w14:textId="77777777" w:rsidR="003D3F92" w:rsidRDefault="00C871A7">
            <w:r>
              <w:t>Admin Manages Inventory</w:t>
            </w:r>
          </w:p>
        </w:tc>
        <w:tc>
          <w:tcPr>
            <w:tcW w:w="2880" w:type="dxa"/>
          </w:tcPr>
          <w:p w14:paraId="034E5365" w14:textId="77777777" w:rsidR="003D3F92" w:rsidRDefault="00C871A7">
            <w:r>
              <w:t>Observer</w:t>
            </w:r>
          </w:p>
        </w:tc>
        <w:tc>
          <w:tcPr>
            <w:tcW w:w="2880" w:type="dxa"/>
          </w:tcPr>
          <w:p w14:paraId="6EE2009C" w14:textId="77777777" w:rsidR="003D3F92" w:rsidRDefault="00C871A7">
            <w:r>
              <w:t>Notifies dependent modules like student views or notification systems when inventory changes occur.</w:t>
            </w:r>
          </w:p>
        </w:tc>
      </w:tr>
    </w:tbl>
    <w:p w14:paraId="47E930AF" w14:textId="77777777" w:rsidR="003D3F92" w:rsidRDefault="00C871A7">
      <w:pPr>
        <w:pStyle w:val="Heading2"/>
      </w:pPr>
      <w:r>
        <w:t>Detailed Pattern Application</w:t>
      </w:r>
    </w:p>
    <w:p w14:paraId="57FD8702" w14:textId="77777777" w:rsidR="003D3F92" w:rsidRDefault="00C871A7">
      <w:pPr>
        <w:pStyle w:val="Heading3"/>
      </w:pPr>
      <w:r>
        <w:t>1. Register and Log In – Factory Method</w:t>
      </w:r>
    </w:p>
    <w:p w14:paraId="343144F9" w14:textId="77777777" w:rsidR="003D3F92" w:rsidRDefault="00C871A7">
      <w:r>
        <w:t xml:space="preserve">Factory Method pattern allows creating objects without specifying the exact class of the object. In </w:t>
      </w:r>
      <w:proofErr w:type="spellStart"/>
      <w:r>
        <w:t>KitHub</w:t>
      </w:r>
      <w:proofErr w:type="spellEnd"/>
      <w:r>
        <w:t xml:space="preserve">, it is used to instantiate either </w:t>
      </w:r>
      <w:proofErr w:type="spellStart"/>
      <w:r>
        <w:t>StudentUser</w:t>
      </w:r>
      <w:proofErr w:type="spellEnd"/>
      <w:r>
        <w:t xml:space="preserve"> or </w:t>
      </w:r>
      <w:proofErr w:type="spellStart"/>
      <w:r>
        <w:t>AdminUser</w:t>
      </w:r>
      <w:proofErr w:type="spellEnd"/>
      <w:r>
        <w:t xml:space="preserve"> depending on login credentials. This promotes cleaner code and supports future user roles.</w:t>
      </w:r>
    </w:p>
    <w:p w14:paraId="612FD7DA" w14:textId="7AB14B60" w:rsidR="003D3F92" w:rsidRDefault="00C871A7">
      <w:pPr>
        <w:pStyle w:val="Heading3"/>
      </w:pPr>
      <w:r>
        <w:lastRenderedPageBreak/>
        <w:t xml:space="preserve">2. Browse and Search Equipment – </w:t>
      </w:r>
      <w:r w:rsidR="00A623AF">
        <w:t>Decorator</w:t>
      </w:r>
    </w:p>
    <w:p w14:paraId="0378A668" w14:textId="45E28C56" w:rsidR="003D3F92" w:rsidRDefault="00A623AF">
      <w:r w:rsidRPr="00A623AF">
        <w:t xml:space="preserve">The Decorator Pattern allows </w:t>
      </w:r>
      <w:r w:rsidRPr="00A623AF">
        <w:t>flexible</w:t>
      </w:r>
      <w:r w:rsidRPr="00A623AF">
        <w:t xml:space="preserve"> composition of filtering behaviors. For example, base search logic can be extended with additional filters (by category, by availability, by location) using decorators, without altering the base class.</w:t>
      </w:r>
    </w:p>
    <w:p w14:paraId="46949FF3" w14:textId="588669D2" w:rsidR="003D3F92" w:rsidRDefault="00C871A7">
      <w:pPr>
        <w:pStyle w:val="Heading3"/>
      </w:pPr>
      <w:r>
        <w:t xml:space="preserve">3. Borrow Equipment – </w:t>
      </w:r>
      <w:r w:rsidR="00A623AF">
        <w:t>Strategy</w:t>
      </w:r>
    </w:p>
    <w:p w14:paraId="4EC901A5" w14:textId="04F4726A" w:rsidR="003D3F92" w:rsidRDefault="00A623AF">
      <w:r w:rsidRPr="00A623AF">
        <w:t>The Strategy Pattern supports defining different borrowing policies (e.g., by user type or duration). Each policy is encapsulated in a separate strategy class, allowing the borrowing logic to remain clean and adaptable.</w:t>
      </w:r>
      <w:r w:rsidRPr="00A623AF">
        <w:t xml:space="preserve"> </w:t>
      </w:r>
      <w:r w:rsidRPr="00A623AF">
        <w:t>The Strategy Pattern supports defining different borrowing policies (e.g., by user type or duration). Each policy is encapsulated in a separate strategy class, allowing the borrowing logic to remain clean and adaptable.</w:t>
      </w:r>
    </w:p>
    <w:p w14:paraId="10510504" w14:textId="77777777" w:rsidR="003D3F92" w:rsidRDefault="00C871A7">
      <w:pPr>
        <w:pStyle w:val="Heading3"/>
      </w:pPr>
      <w:r>
        <w:t>4. Admin Manages Inventory – Observer</w:t>
      </w:r>
    </w:p>
    <w:p w14:paraId="0F3A176A" w14:textId="77777777" w:rsidR="003D3F92" w:rsidRDefault="00C871A7">
      <w:r>
        <w:t>When an admin modifies the equipment inventory, other modules (such as student dashboards and notification panels) should automatically reflect the changes. The Observer Pattern facilitates this by decoupling the inventory management logic from the UI update mechanisms.</w:t>
      </w:r>
    </w:p>
    <w:p w14:paraId="42A0F062" w14:textId="77777777" w:rsidR="003D3F92" w:rsidRDefault="00C871A7">
      <w:pPr>
        <w:pStyle w:val="Heading2"/>
      </w:pPr>
      <w:r>
        <w:t>Task Matrix for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3D3F92" w14:paraId="4F27B57B" w14:textId="77777777">
        <w:tc>
          <w:tcPr>
            <w:tcW w:w="2880" w:type="dxa"/>
          </w:tcPr>
          <w:p w14:paraId="3332C641" w14:textId="77777777" w:rsidR="003D3F92" w:rsidRPr="006745EA" w:rsidRDefault="00C871A7">
            <w:pPr>
              <w:rPr>
                <w:b/>
                <w:bCs/>
              </w:rPr>
            </w:pPr>
            <w:r w:rsidRPr="006745EA">
              <w:rPr>
                <w:b/>
                <w:bCs/>
              </w:rPr>
              <w:t>Task</w:t>
            </w:r>
          </w:p>
        </w:tc>
        <w:tc>
          <w:tcPr>
            <w:tcW w:w="2880" w:type="dxa"/>
          </w:tcPr>
          <w:p w14:paraId="3DEC7F9C" w14:textId="77777777" w:rsidR="003D3F92" w:rsidRPr="006745EA" w:rsidRDefault="00C871A7">
            <w:pPr>
              <w:rPr>
                <w:b/>
                <w:bCs/>
              </w:rPr>
            </w:pPr>
            <w:r w:rsidRPr="006745EA">
              <w:rPr>
                <w:b/>
                <w:bCs/>
              </w:rPr>
              <w:t>Description</w:t>
            </w:r>
          </w:p>
        </w:tc>
        <w:tc>
          <w:tcPr>
            <w:tcW w:w="2880" w:type="dxa"/>
          </w:tcPr>
          <w:p w14:paraId="34E84EE7" w14:textId="77777777" w:rsidR="003D3F92" w:rsidRPr="006745EA" w:rsidRDefault="00C871A7">
            <w:pPr>
              <w:rPr>
                <w:b/>
                <w:bCs/>
              </w:rPr>
            </w:pPr>
            <w:r w:rsidRPr="006745EA">
              <w:rPr>
                <w:b/>
                <w:bCs/>
              </w:rPr>
              <w:t>Responsible Member</w:t>
            </w:r>
          </w:p>
        </w:tc>
      </w:tr>
      <w:tr w:rsidR="003D3F92" w14:paraId="294BC487" w14:textId="77777777">
        <w:tc>
          <w:tcPr>
            <w:tcW w:w="2880" w:type="dxa"/>
          </w:tcPr>
          <w:p w14:paraId="416A070D" w14:textId="77777777" w:rsidR="003D3F92" w:rsidRDefault="006A7BA9">
            <w:r>
              <w:t>Pattern Identification</w:t>
            </w:r>
          </w:p>
        </w:tc>
        <w:tc>
          <w:tcPr>
            <w:tcW w:w="2880" w:type="dxa"/>
          </w:tcPr>
          <w:p w14:paraId="1B9D4F9F" w14:textId="77777777" w:rsidR="003D3F92" w:rsidRDefault="006A7BA9">
            <w:r>
              <w:t>Matched each use case with a suitable design pattern</w:t>
            </w:r>
          </w:p>
        </w:tc>
        <w:tc>
          <w:tcPr>
            <w:tcW w:w="2880" w:type="dxa"/>
          </w:tcPr>
          <w:p w14:paraId="7D044EB1" w14:textId="77777777" w:rsidR="003D3F92" w:rsidRDefault="006A7BA9">
            <w:r>
              <w:t>Betül Biçer</w:t>
            </w:r>
          </w:p>
        </w:tc>
      </w:tr>
      <w:tr w:rsidR="006A7BA9" w14:paraId="6A7B1094" w14:textId="77777777">
        <w:tc>
          <w:tcPr>
            <w:tcW w:w="2880" w:type="dxa"/>
          </w:tcPr>
          <w:p w14:paraId="5ABF3BFE" w14:textId="77777777" w:rsidR="006A7BA9" w:rsidRDefault="006A7BA9">
            <w:r>
              <w:t>Technical Justification</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7BA9" w:rsidRPr="006A7BA9" w14:paraId="02227B21" w14:textId="77777777" w:rsidTr="006A7BA9">
              <w:trPr>
                <w:tblCellSpacing w:w="15" w:type="dxa"/>
              </w:trPr>
              <w:tc>
                <w:tcPr>
                  <w:tcW w:w="0" w:type="auto"/>
                  <w:vAlign w:val="center"/>
                  <w:hideMark/>
                </w:tcPr>
                <w:p w14:paraId="756D6E04" w14:textId="77777777" w:rsidR="006A7BA9" w:rsidRPr="006A7BA9" w:rsidRDefault="006A7BA9" w:rsidP="006A7BA9">
                  <w:pPr>
                    <w:spacing w:after="0" w:line="240" w:lineRule="auto"/>
                    <w:rPr>
                      <w:rFonts w:ascii="Times New Roman" w:eastAsia="Times New Roman" w:hAnsi="Times New Roman" w:cs="Times New Roman"/>
                      <w:sz w:val="24"/>
                      <w:szCs w:val="24"/>
                    </w:rPr>
                  </w:pPr>
                </w:p>
              </w:tc>
            </w:tr>
          </w:tbl>
          <w:p w14:paraId="7FDA5536" w14:textId="77777777" w:rsidR="006A7BA9" w:rsidRPr="006A7BA9" w:rsidRDefault="006A7BA9" w:rsidP="006A7BA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6A7BA9" w:rsidRPr="006A7BA9" w14:paraId="0F25F34C" w14:textId="77777777" w:rsidTr="006A7BA9">
              <w:trPr>
                <w:tblCellSpacing w:w="15" w:type="dxa"/>
              </w:trPr>
              <w:tc>
                <w:tcPr>
                  <w:tcW w:w="0" w:type="auto"/>
                  <w:vAlign w:val="center"/>
                  <w:hideMark/>
                </w:tcPr>
                <w:p w14:paraId="7603E99C" w14:textId="77777777" w:rsidR="006A7BA9" w:rsidRPr="006A7BA9" w:rsidRDefault="006A7BA9" w:rsidP="006A7BA9">
                  <w:pPr>
                    <w:spacing w:after="0" w:line="240" w:lineRule="auto"/>
                    <w:rPr>
                      <w:rFonts w:ascii="Times New Roman" w:eastAsia="Times New Roman" w:hAnsi="Times New Roman" w:cs="Times New Roman"/>
                      <w:sz w:val="24"/>
                      <w:szCs w:val="24"/>
                    </w:rPr>
                  </w:pPr>
                  <w:r w:rsidRPr="006A7BA9">
                    <w:rPr>
                      <w:rFonts w:ascii="Times New Roman" w:eastAsia="Times New Roman" w:hAnsi="Times New Roman" w:cs="Times New Roman"/>
                      <w:sz w:val="24"/>
                      <w:szCs w:val="24"/>
                    </w:rPr>
                    <w:t>Wrote explanations for why each pattern was appropriate</w:t>
                  </w:r>
                </w:p>
              </w:tc>
            </w:tr>
          </w:tbl>
          <w:p w14:paraId="3DF35432" w14:textId="77777777" w:rsidR="006A7BA9" w:rsidRDefault="006A7BA9"/>
        </w:tc>
        <w:tc>
          <w:tcPr>
            <w:tcW w:w="2880" w:type="dxa"/>
          </w:tcPr>
          <w:p w14:paraId="3AF1D4BC" w14:textId="77777777" w:rsidR="006A7BA9" w:rsidRDefault="006A7BA9">
            <w:r>
              <w:t>Mehmet Karatekin</w:t>
            </w:r>
          </w:p>
        </w:tc>
      </w:tr>
      <w:tr w:rsidR="006A7BA9" w14:paraId="67C40401" w14:textId="77777777">
        <w:tc>
          <w:tcPr>
            <w:tcW w:w="2880" w:type="dxa"/>
          </w:tcPr>
          <w:p w14:paraId="0E37E745" w14:textId="77777777" w:rsidR="006A7BA9" w:rsidRDefault="006A7BA9">
            <w:r>
              <w:t>Document Formatting</w:t>
            </w:r>
          </w:p>
        </w:tc>
        <w:tc>
          <w:tcPr>
            <w:tcW w:w="2880" w:type="dxa"/>
          </w:tcPr>
          <w:p w14:paraId="11AFEBF4" w14:textId="77777777" w:rsidR="006A7BA9" w:rsidRPr="006A7BA9" w:rsidRDefault="006A7BA9" w:rsidP="006A7BA9">
            <w:pPr>
              <w:spacing w:after="0" w:line="240" w:lineRule="auto"/>
              <w:rPr>
                <w:rFonts w:ascii="Times New Roman" w:eastAsia="Times New Roman" w:hAnsi="Times New Roman" w:cs="Times New Roman"/>
                <w:sz w:val="24"/>
                <w:szCs w:val="24"/>
              </w:rPr>
            </w:pPr>
            <w:r>
              <w:t>Created matrix table and structured the detailed pattern descriptions</w:t>
            </w:r>
          </w:p>
        </w:tc>
        <w:tc>
          <w:tcPr>
            <w:tcW w:w="2880" w:type="dxa"/>
          </w:tcPr>
          <w:p w14:paraId="24FBB7B9" w14:textId="77777777" w:rsidR="006A7BA9" w:rsidRDefault="006A7BA9">
            <w:r>
              <w:t xml:space="preserve">Aylin </w:t>
            </w:r>
            <w:proofErr w:type="spellStart"/>
            <w:r>
              <w:t>Barutçu</w:t>
            </w:r>
            <w:proofErr w:type="spellEnd"/>
          </w:p>
        </w:tc>
      </w:tr>
      <w:tr w:rsidR="006A7BA9" w14:paraId="2859DF0D" w14:textId="77777777">
        <w:tc>
          <w:tcPr>
            <w:tcW w:w="2880" w:type="dxa"/>
          </w:tcPr>
          <w:p w14:paraId="65DA855C" w14:textId="77777777" w:rsidR="006A7BA9" w:rsidRDefault="006A7BA9">
            <w:r>
              <w:t>Final Consistency Check</w:t>
            </w:r>
          </w:p>
        </w:tc>
        <w:tc>
          <w:tcPr>
            <w:tcW w:w="2880" w:type="dxa"/>
          </w:tcPr>
          <w:p w14:paraId="0B3B02F3" w14:textId="77777777" w:rsidR="006A7BA9" w:rsidRPr="006A7BA9" w:rsidRDefault="006A7BA9" w:rsidP="006A7BA9">
            <w:pPr>
              <w:spacing w:after="0" w:line="240" w:lineRule="auto"/>
              <w:rPr>
                <w:rFonts w:ascii="Times New Roman" w:eastAsia="Times New Roman" w:hAnsi="Times New Roman" w:cs="Times New Roman"/>
                <w:sz w:val="24"/>
                <w:szCs w:val="24"/>
              </w:rPr>
            </w:pPr>
            <w:r>
              <w:t>Reviewed for clarity, alignment with SRS/use cases, and consistency of roles</w:t>
            </w:r>
          </w:p>
        </w:tc>
        <w:tc>
          <w:tcPr>
            <w:tcW w:w="2880" w:type="dxa"/>
          </w:tcPr>
          <w:p w14:paraId="71ECE6A9" w14:textId="77777777" w:rsidR="006A7BA9" w:rsidRDefault="006A7BA9">
            <w:proofErr w:type="spellStart"/>
            <w:r>
              <w:t>İlbey</w:t>
            </w:r>
            <w:proofErr w:type="spellEnd"/>
            <w:r>
              <w:t xml:space="preserve"> Efe </w:t>
            </w:r>
            <w:proofErr w:type="spellStart"/>
            <w:r>
              <w:t>Taşabatlı</w:t>
            </w:r>
            <w:proofErr w:type="spellEnd"/>
          </w:p>
        </w:tc>
      </w:tr>
    </w:tbl>
    <w:p w14:paraId="1ACEC0BA" w14:textId="77777777" w:rsidR="00C871A7" w:rsidRDefault="00C871A7"/>
    <w:sectPr w:rsidR="00C87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23893">
    <w:abstractNumId w:val="8"/>
  </w:num>
  <w:num w:numId="2" w16cid:durableId="1905068636">
    <w:abstractNumId w:val="6"/>
  </w:num>
  <w:num w:numId="3" w16cid:durableId="1967542135">
    <w:abstractNumId w:val="5"/>
  </w:num>
  <w:num w:numId="4" w16cid:durableId="1313831485">
    <w:abstractNumId w:val="4"/>
  </w:num>
  <w:num w:numId="5" w16cid:durableId="390227211">
    <w:abstractNumId w:val="7"/>
  </w:num>
  <w:num w:numId="6" w16cid:durableId="954754919">
    <w:abstractNumId w:val="3"/>
  </w:num>
  <w:num w:numId="7" w16cid:durableId="1956597391">
    <w:abstractNumId w:val="2"/>
  </w:num>
  <w:num w:numId="8" w16cid:durableId="625817483">
    <w:abstractNumId w:val="1"/>
  </w:num>
  <w:num w:numId="9" w16cid:durableId="203719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E1B"/>
    <w:rsid w:val="0015074B"/>
    <w:rsid w:val="0029639D"/>
    <w:rsid w:val="00326F90"/>
    <w:rsid w:val="003D3F92"/>
    <w:rsid w:val="006745EA"/>
    <w:rsid w:val="006A7BA9"/>
    <w:rsid w:val="00A07AC7"/>
    <w:rsid w:val="00A623AF"/>
    <w:rsid w:val="00AA1D8D"/>
    <w:rsid w:val="00B47730"/>
    <w:rsid w:val="00C871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82059"/>
  <w14:defaultImageDpi w14:val="300"/>
  <w15:docId w15:val="{4E41AC27-5EA7-4C7A-95D5-4DAEC874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49860">
      <w:bodyDiv w:val="1"/>
      <w:marLeft w:val="0"/>
      <w:marRight w:val="0"/>
      <w:marTop w:val="0"/>
      <w:marBottom w:val="0"/>
      <w:divBdr>
        <w:top w:val="none" w:sz="0" w:space="0" w:color="auto"/>
        <w:left w:val="none" w:sz="0" w:space="0" w:color="auto"/>
        <w:bottom w:val="none" w:sz="0" w:space="0" w:color="auto"/>
        <w:right w:val="none" w:sz="0" w:space="0" w:color="auto"/>
      </w:divBdr>
    </w:div>
    <w:div w:id="1328096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6670C-65FE-44AB-B5B1-1F0A3A0F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Mehmet Karatekin</cp:lastModifiedBy>
  <cp:revision>4</cp:revision>
  <dcterms:created xsi:type="dcterms:W3CDTF">2013-12-23T23:15:00Z</dcterms:created>
  <dcterms:modified xsi:type="dcterms:W3CDTF">2025-07-23T05:53:00Z</dcterms:modified>
  <cp:category/>
</cp:coreProperties>
</file>