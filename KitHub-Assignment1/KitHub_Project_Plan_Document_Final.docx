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D58E2" w14:textId="77777777" w:rsidR="00B232B0" w:rsidRDefault="00FD18F3">
      <w:pPr>
        <w:pStyle w:val="Title"/>
      </w:pPr>
      <w:r>
        <w:t>Project Plan Document</w:t>
      </w:r>
    </w:p>
    <w:p w14:paraId="55177FB0" w14:textId="77777777" w:rsidR="00B232B0" w:rsidRDefault="00FD18F3">
      <w:r>
        <w:t xml:space="preserve">Project Title: </w:t>
      </w:r>
      <w:proofErr w:type="spellStart"/>
      <w:r>
        <w:t>KitHub</w:t>
      </w:r>
      <w:proofErr w:type="spellEnd"/>
      <w:r>
        <w:t xml:space="preserve"> – Campus Used Equipment Library</w:t>
      </w:r>
    </w:p>
    <w:p w14:paraId="018A5584" w14:textId="77777777" w:rsidR="00B232B0" w:rsidRDefault="00FD18F3">
      <w:pPr>
        <w:pStyle w:val="Heading1"/>
      </w:pPr>
      <w:r>
        <w:t>1. Project Scope</w:t>
      </w:r>
    </w:p>
    <w:p w14:paraId="32FF5383" w14:textId="77777777" w:rsidR="00B232B0" w:rsidRDefault="00FD18F3">
      <w:r>
        <w:t>Included in the project:</w:t>
      </w:r>
      <w:r>
        <w:br/>
        <w:t>- A web-based platform for borrowing campus equipment.</w:t>
      </w:r>
      <w:r>
        <w:br/>
        <w:t>- User roles: student (borrower) and administrator.</w:t>
      </w:r>
      <w:r>
        <w:br/>
        <w:t>- Borrowing workflow (request → approval → return).</w:t>
      </w:r>
      <w:r>
        <w:br/>
        <w:t>- Inventory display with categories and availability status.</w:t>
      </w:r>
      <w:r>
        <w:br/>
        <w:t>- Notification system for due dates and approvals.</w:t>
      </w:r>
      <w:r>
        <w:br/>
      </w:r>
      <w:r>
        <w:br/>
        <w:t>Excluded from the project:</w:t>
      </w:r>
      <w:r>
        <w:br/>
        <w:t>- Physical item tracking (e.g., RFID, QR code).</w:t>
      </w:r>
      <w:r>
        <w:br/>
        <w:t>- Integration with university systems.</w:t>
      </w:r>
      <w:r>
        <w:br/>
        <w:t>- Payment or fine features.</w:t>
      </w:r>
    </w:p>
    <w:p w14:paraId="0833A907" w14:textId="77777777" w:rsidR="00B232B0" w:rsidRDefault="00FD18F3">
      <w:pPr>
        <w:pStyle w:val="Heading1"/>
      </w:pPr>
      <w:r>
        <w:t>2. Project Organization – Roles and Responsibilities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232B0" w14:paraId="6F23BC08" w14:textId="77777777">
        <w:tc>
          <w:tcPr>
            <w:tcW w:w="2880" w:type="dxa"/>
          </w:tcPr>
          <w:p w14:paraId="40E827C1" w14:textId="77777777" w:rsidR="00B232B0" w:rsidRPr="008A74B4" w:rsidRDefault="00FD18F3">
            <w:pPr>
              <w:rPr>
                <w:b/>
                <w:bCs/>
              </w:rPr>
            </w:pPr>
            <w:r w:rsidRPr="008A74B4">
              <w:rPr>
                <w:b/>
                <w:bCs/>
              </w:rPr>
              <w:t>Team Member</w:t>
            </w:r>
          </w:p>
        </w:tc>
        <w:tc>
          <w:tcPr>
            <w:tcW w:w="2880" w:type="dxa"/>
          </w:tcPr>
          <w:p w14:paraId="2549EDC5" w14:textId="77777777" w:rsidR="00B232B0" w:rsidRPr="008A74B4" w:rsidRDefault="00FD18F3">
            <w:pPr>
              <w:rPr>
                <w:b/>
                <w:bCs/>
              </w:rPr>
            </w:pPr>
            <w:r w:rsidRPr="008A74B4">
              <w:rPr>
                <w:b/>
                <w:bCs/>
              </w:rPr>
              <w:t>Role</w:t>
            </w:r>
          </w:p>
        </w:tc>
        <w:tc>
          <w:tcPr>
            <w:tcW w:w="2880" w:type="dxa"/>
          </w:tcPr>
          <w:p w14:paraId="203367D9" w14:textId="77777777" w:rsidR="00B232B0" w:rsidRPr="008A74B4" w:rsidRDefault="00FD18F3">
            <w:pPr>
              <w:rPr>
                <w:b/>
                <w:bCs/>
              </w:rPr>
            </w:pPr>
            <w:r w:rsidRPr="008A74B4">
              <w:rPr>
                <w:b/>
                <w:bCs/>
              </w:rPr>
              <w:t>Responsibilities</w:t>
            </w:r>
          </w:p>
        </w:tc>
      </w:tr>
      <w:tr w:rsidR="00B232B0" w14:paraId="37D70B1D" w14:textId="77777777">
        <w:tc>
          <w:tcPr>
            <w:tcW w:w="2880" w:type="dxa"/>
          </w:tcPr>
          <w:p w14:paraId="48F174B1" w14:textId="77777777" w:rsidR="00B232B0" w:rsidRDefault="00533E72">
            <w:r>
              <w:t xml:space="preserve">Aylin </w:t>
            </w:r>
            <w:proofErr w:type="spellStart"/>
            <w:r>
              <w:t>Barutçu</w:t>
            </w:r>
            <w:proofErr w:type="spellEnd"/>
          </w:p>
        </w:tc>
        <w:tc>
          <w:tcPr>
            <w:tcW w:w="2880" w:type="dxa"/>
          </w:tcPr>
          <w:p w14:paraId="721698D1" w14:textId="77777777" w:rsidR="00B232B0" w:rsidRDefault="00533E72">
            <w:r>
              <w:t>Project Coordinator</w:t>
            </w:r>
          </w:p>
        </w:tc>
        <w:tc>
          <w:tcPr>
            <w:tcW w:w="2880" w:type="dxa"/>
          </w:tcPr>
          <w:p w14:paraId="67F1870E" w14:textId="77777777" w:rsidR="00B232B0" w:rsidRDefault="00533E72">
            <w:r>
              <w:t>Project definition, documentation integration, UI design, team communication</w:t>
            </w:r>
          </w:p>
        </w:tc>
      </w:tr>
      <w:tr w:rsidR="00B232B0" w14:paraId="31B80921" w14:textId="77777777">
        <w:tc>
          <w:tcPr>
            <w:tcW w:w="2880" w:type="dxa"/>
          </w:tcPr>
          <w:p w14:paraId="4FD22802" w14:textId="77777777" w:rsidR="00B232B0" w:rsidRDefault="00533E72">
            <w:r>
              <w:t>Betül Biçer</w:t>
            </w:r>
          </w:p>
        </w:tc>
        <w:tc>
          <w:tcPr>
            <w:tcW w:w="2880" w:type="dxa"/>
          </w:tcPr>
          <w:p w14:paraId="4C55B1B6" w14:textId="77777777" w:rsidR="00B232B0" w:rsidRDefault="00533E72">
            <w:r>
              <w:t>Requirements Analyst &amp; Developer</w:t>
            </w:r>
          </w:p>
        </w:tc>
        <w:tc>
          <w:tcPr>
            <w:tcW w:w="2880" w:type="dxa"/>
          </w:tcPr>
          <w:p w14:paraId="0E8F7CEB" w14:textId="77777777" w:rsidR="00B232B0" w:rsidRDefault="00533E72">
            <w:r>
              <w:t>SRS writing, borrow logic implementation, design patterns</w:t>
            </w:r>
          </w:p>
        </w:tc>
      </w:tr>
      <w:tr w:rsidR="00B232B0" w14:paraId="2CC64AC4" w14:textId="77777777">
        <w:tc>
          <w:tcPr>
            <w:tcW w:w="2880" w:type="dxa"/>
          </w:tcPr>
          <w:p w14:paraId="7C4314F2" w14:textId="77777777" w:rsidR="00B232B0" w:rsidRDefault="00533E72">
            <w:r>
              <w:t>Mehmet Karatekin</w:t>
            </w:r>
          </w:p>
        </w:tc>
        <w:tc>
          <w:tcPr>
            <w:tcW w:w="2880" w:type="dxa"/>
          </w:tcPr>
          <w:p w14:paraId="34877F93" w14:textId="77777777" w:rsidR="00B232B0" w:rsidRDefault="00533E72">
            <w:r>
              <w:t>System Architect</w:t>
            </w:r>
          </w:p>
        </w:tc>
        <w:tc>
          <w:tcPr>
            <w:tcW w:w="2880" w:type="dxa"/>
          </w:tcPr>
          <w:p w14:paraId="4D360763" w14:textId="77777777" w:rsidR="00B232B0" w:rsidRDefault="00533E72">
            <w:r>
              <w:t>Architecture diagram, backend design, admin features development</w:t>
            </w:r>
          </w:p>
        </w:tc>
      </w:tr>
      <w:tr w:rsidR="00533E72" w14:paraId="621596F3" w14:textId="77777777">
        <w:tc>
          <w:tcPr>
            <w:tcW w:w="2880" w:type="dxa"/>
          </w:tcPr>
          <w:p w14:paraId="4E2F06F6" w14:textId="77777777" w:rsidR="00533E72" w:rsidRDefault="00533E72">
            <w:proofErr w:type="spellStart"/>
            <w:r>
              <w:t>İlbey</w:t>
            </w:r>
            <w:proofErr w:type="spellEnd"/>
            <w:r>
              <w:t xml:space="preserve"> Efe </w:t>
            </w:r>
            <w:proofErr w:type="spellStart"/>
            <w:r>
              <w:t>Taşabatlı</w:t>
            </w:r>
            <w:proofErr w:type="spellEnd"/>
          </w:p>
        </w:tc>
        <w:tc>
          <w:tcPr>
            <w:tcW w:w="288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33E72" w:rsidRPr="00533E72" w14:paraId="72460CCF" w14:textId="77777777" w:rsidTr="00533E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2AE953" w14:textId="77777777" w:rsidR="00533E72" w:rsidRPr="00533E72" w:rsidRDefault="00533E72" w:rsidP="00533E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466648D" w14:textId="77777777" w:rsidR="00533E72" w:rsidRPr="00533E72" w:rsidRDefault="00533E72" w:rsidP="00533E72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17"/>
            </w:tblGrid>
            <w:tr w:rsidR="00533E72" w:rsidRPr="00533E72" w14:paraId="26895106" w14:textId="77777777" w:rsidTr="00533E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2C38BB" w14:textId="77777777" w:rsidR="00533E72" w:rsidRPr="00533E72" w:rsidRDefault="00533E72" w:rsidP="00533E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33E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DevOps &amp; Planner</w:t>
                  </w:r>
                </w:p>
              </w:tc>
            </w:tr>
          </w:tbl>
          <w:p w14:paraId="7CF62D04" w14:textId="77777777" w:rsidR="00533E72" w:rsidRDefault="00533E72"/>
        </w:tc>
        <w:tc>
          <w:tcPr>
            <w:tcW w:w="2880" w:type="dxa"/>
          </w:tcPr>
          <w:p w14:paraId="0B29EA7E" w14:textId="77777777" w:rsidR="00533E72" w:rsidRDefault="00533E72">
            <w:r>
              <w:t>Timeline planning, GitHub management, testing coordination, version control</w:t>
            </w:r>
          </w:p>
        </w:tc>
      </w:tr>
    </w:tbl>
    <w:p w14:paraId="714CC470" w14:textId="77777777" w:rsidR="00B232B0" w:rsidRDefault="00FD18F3">
      <w:pPr>
        <w:pStyle w:val="Heading1"/>
      </w:pPr>
      <w:r>
        <w:lastRenderedPageBreak/>
        <w:t>3. Project Goals (Implementation and Management)</w:t>
      </w:r>
    </w:p>
    <w:p w14:paraId="2918E690" w14:textId="77777777" w:rsidR="00B232B0" w:rsidRDefault="00FD18F3">
      <w:r>
        <w:t>- Deliver a working MVP before the deadline.</w:t>
      </w:r>
      <w:r>
        <w:br/>
        <w:t>- Ensure that each phase (requirements, design, implementation) is completed on time.</w:t>
      </w:r>
      <w:r>
        <w:br/>
        <w:t>- Maintain version control and task traceability via GitHub.</w:t>
      </w:r>
      <w:r>
        <w:br/>
        <w:t>- Clearly document the process for evaluation and review.</w:t>
      </w:r>
    </w:p>
    <w:p w14:paraId="3B51EF1D" w14:textId="77777777" w:rsidR="00B232B0" w:rsidRDefault="00FD18F3">
      <w:pPr>
        <w:pStyle w:val="Heading1"/>
      </w:pPr>
      <w:r>
        <w:t>4. Key Stages and Timeline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2B0" w14:paraId="116F8F78" w14:textId="77777777">
        <w:tc>
          <w:tcPr>
            <w:tcW w:w="2160" w:type="dxa"/>
          </w:tcPr>
          <w:p w14:paraId="514F0C57" w14:textId="77777777" w:rsidR="00B232B0" w:rsidRPr="008A74B4" w:rsidRDefault="00FD18F3">
            <w:pPr>
              <w:rPr>
                <w:b/>
                <w:bCs/>
              </w:rPr>
            </w:pPr>
            <w:r w:rsidRPr="008A74B4">
              <w:rPr>
                <w:b/>
                <w:bCs/>
              </w:rPr>
              <w:t>Stage</w:t>
            </w:r>
          </w:p>
        </w:tc>
        <w:tc>
          <w:tcPr>
            <w:tcW w:w="2160" w:type="dxa"/>
          </w:tcPr>
          <w:p w14:paraId="60995985" w14:textId="77777777" w:rsidR="00B232B0" w:rsidRPr="008A74B4" w:rsidRDefault="00FD18F3">
            <w:pPr>
              <w:rPr>
                <w:b/>
                <w:bCs/>
              </w:rPr>
            </w:pPr>
            <w:r w:rsidRPr="008A74B4">
              <w:rPr>
                <w:b/>
                <w:bCs/>
              </w:rPr>
              <w:t>Description</w:t>
            </w:r>
          </w:p>
        </w:tc>
        <w:tc>
          <w:tcPr>
            <w:tcW w:w="2160" w:type="dxa"/>
          </w:tcPr>
          <w:p w14:paraId="760C1D14" w14:textId="77777777" w:rsidR="00B232B0" w:rsidRPr="008A74B4" w:rsidRDefault="00FD18F3">
            <w:pPr>
              <w:rPr>
                <w:b/>
                <w:bCs/>
              </w:rPr>
            </w:pPr>
            <w:r w:rsidRPr="008A74B4">
              <w:rPr>
                <w:b/>
                <w:bCs/>
              </w:rPr>
              <w:t>Date(s)</w:t>
            </w:r>
          </w:p>
        </w:tc>
        <w:tc>
          <w:tcPr>
            <w:tcW w:w="2160" w:type="dxa"/>
          </w:tcPr>
          <w:p w14:paraId="49C47955" w14:textId="77777777" w:rsidR="00B232B0" w:rsidRPr="008A74B4" w:rsidRDefault="00FD18F3">
            <w:pPr>
              <w:rPr>
                <w:b/>
                <w:bCs/>
              </w:rPr>
            </w:pPr>
            <w:r w:rsidRPr="008A74B4">
              <w:rPr>
                <w:b/>
                <w:bCs/>
              </w:rPr>
              <w:t>Deliverables</w:t>
            </w:r>
          </w:p>
        </w:tc>
      </w:tr>
      <w:tr w:rsidR="00B232B0" w14:paraId="2D8AE990" w14:textId="77777777">
        <w:tc>
          <w:tcPr>
            <w:tcW w:w="2160" w:type="dxa"/>
          </w:tcPr>
          <w:p w14:paraId="7FDF9D0C" w14:textId="77777777" w:rsidR="00B232B0" w:rsidRDefault="00FD18F3">
            <w:r>
              <w:t>Initial Delivery</w:t>
            </w:r>
          </w:p>
        </w:tc>
        <w:tc>
          <w:tcPr>
            <w:tcW w:w="2160" w:type="dxa"/>
          </w:tcPr>
          <w:p w14:paraId="4098C6E0" w14:textId="77777777" w:rsidR="00B232B0" w:rsidRDefault="00FD18F3">
            <w:r>
              <w:t>Project documentation and setup</w:t>
            </w:r>
          </w:p>
        </w:tc>
        <w:tc>
          <w:tcPr>
            <w:tcW w:w="2160" w:type="dxa"/>
          </w:tcPr>
          <w:p w14:paraId="40126068" w14:textId="06F6D289" w:rsidR="00B232B0" w:rsidRDefault="007216E4">
            <w:r>
              <w:t>June</w:t>
            </w:r>
            <w:r>
              <w:t xml:space="preserve"> 15 – 25th </w:t>
            </w:r>
          </w:p>
        </w:tc>
        <w:tc>
          <w:tcPr>
            <w:tcW w:w="2160" w:type="dxa"/>
          </w:tcPr>
          <w:p w14:paraId="1C09583D" w14:textId="77777777" w:rsidR="00B232B0" w:rsidRDefault="00FD18F3">
            <w:r>
              <w:t>Project Definition &amp; Plan Documents</w:t>
            </w:r>
          </w:p>
        </w:tc>
      </w:tr>
      <w:tr w:rsidR="00B232B0" w14:paraId="555A5089" w14:textId="77777777">
        <w:tc>
          <w:tcPr>
            <w:tcW w:w="2160" w:type="dxa"/>
          </w:tcPr>
          <w:p w14:paraId="452F0524" w14:textId="77777777" w:rsidR="00B232B0" w:rsidRDefault="00FD18F3">
            <w:r>
              <w:t>Design</w:t>
            </w:r>
          </w:p>
        </w:tc>
        <w:tc>
          <w:tcPr>
            <w:tcW w:w="2160" w:type="dxa"/>
          </w:tcPr>
          <w:p w14:paraId="37E50906" w14:textId="77777777" w:rsidR="00B232B0" w:rsidRDefault="00FD18F3">
            <w:r>
              <w:t>UI sketches and architecture decisions</w:t>
            </w:r>
          </w:p>
        </w:tc>
        <w:tc>
          <w:tcPr>
            <w:tcW w:w="2160" w:type="dxa"/>
          </w:tcPr>
          <w:p w14:paraId="689807F0" w14:textId="6256FD94" w:rsidR="00B232B0" w:rsidRDefault="007216E4">
            <w:r>
              <w:t xml:space="preserve">June </w:t>
            </w:r>
            <w:r>
              <w:t xml:space="preserve">25th– </w:t>
            </w:r>
            <w:r>
              <w:t>July</w:t>
            </w:r>
            <w:r>
              <w:t xml:space="preserve"> 5th </w:t>
            </w:r>
          </w:p>
        </w:tc>
        <w:tc>
          <w:tcPr>
            <w:tcW w:w="2160" w:type="dxa"/>
          </w:tcPr>
          <w:p w14:paraId="2B757D72" w14:textId="77777777" w:rsidR="00B232B0" w:rsidRDefault="00FD18F3">
            <w:r>
              <w:t>Architecture Diagram</w:t>
            </w:r>
          </w:p>
        </w:tc>
      </w:tr>
      <w:tr w:rsidR="00B232B0" w14:paraId="16D879D2" w14:textId="77777777">
        <w:tc>
          <w:tcPr>
            <w:tcW w:w="2160" w:type="dxa"/>
          </w:tcPr>
          <w:p w14:paraId="04D0749C" w14:textId="77777777" w:rsidR="00B232B0" w:rsidRDefault="00FD18F3">
            <w:r>
              <w:t>Implementation</w:t>
            </w:r>
          </w:p>
        </w:tc>
        <w:tc>
          <w:tcPr>
            <w:tcW w:w="2160" w:type="dxa"/>
          </w:tcPr>
          <w:p w14:paraId="4C163A2C" w14:textId="77777777" w:rsidR="00B232B0" w:rsidRDefault="00FD18F3">
            <w:r>
              <w:t>Core development of system features</w:t>
            </w:r>
          </w:p>
        </w:tc>
        <w:tc>
          <w:tcPr>
            <w:tcW w:w="2160" w:type="dxa"/>
          </w:tcPr>
          <w:p w14:paraId="0BC277FD" w14:textId="79792561" w:rsidR="00B232B0" w:rsidRDefault="007216E4">
            <w:r>
              <w:t xml:space="preserve">July </w:t>
            </w:r>
            <w:r>
              <w:t xml:space="preserve">5th– </w:t>
            </w:r>
            <w:r>
              <w:t>August</w:t>
            </w:r>
            <w:r>
              <w:t xml:space="preserve"> 5th </w:t>
            </w:r>
          </w:p>
        </w:tc>
        <w:tc>
          <w:tcPr>
            <w:tcW w:w="2160" w:type="dxa"/>
          </w:tcPr>
          <w:p w14:paraId="3E81DBC2" w14:textId="77777777" w:rsidR="00B232B0" w:rsidRDefault="00FD18F3">
            <w:r>
              <w:t>MVP version on GitHub</w:t>
            </w:r>
          </w:p>
        </w:tc>
      </w:tr>
      <w:tr w:rsidR="00B232B0" w14:paraId="386660DD" w14:textId="77777777">
        <w:tc>
          <w:tcPr>
            <w:tcW w:w="2160" w:type="dxa"/>
          </w:tcPr>
          <w:p w14:paraId="09C626B0" w14:textId="77777777" w:rsidR="00B232B0" w:rsidRDefault="00FD18F3">
            <w:r>
              <w:t>Testing &amp; Final</w:t>
            </w:r>
          </w:p>
        </w:tc>
        <w:tc>
          <w:tcPr>
            <w:tcW w:w="2160" w:type="dxa"/>
          </w:tcPr>
          <w:p w14:paraId="11C6E6A9" w14:textId="77777777" w:rsidR="00B232B0" w:rsidRDefault="00FD18F3">
            <w:r>
              <w:t>User tests, bug fixes, documentation completion</w:t>
            </w:r>
          </w:p>
        </w:tc>
        <w:tc>
          <w:tcPr>
            <w:tcW w:w="2160" w:type="dxa"/>
          </w:tcPr>
          <w:p w14:paraId="168BA821" w14:textId="363C27C0" w:rsidR="00B232B0" w:rsidRDefault="007216E4">
            <w:r>
              <w:t>August</w:t>
            </w:r>
            <w:r>
              <w:t xml:space="preserve"> 5 – 15th </w:t>
            </w:r>
          </w:p>
        </w:tc>
        <w:tc>
          <w:tcPr>
            <w:tcW w:w="2160" w:type="dxa"/>
          </w:tcPr>
          <w:p w14:paraId="06BDBF73" w14:textId="77777777" w:rsidR="00B232B0" w:rsidRDefault="00FD18F3">
            <w:r>
              <w:t>SRS, Pattern Mapping, Final Upload</w:t>
            </w:r>
          </w:p>
        </w:tc>
      </w:tr>
    </w:tbl>
    <w:p w14:paraId="4A9EE011" w14:textId="77777777" w:rsidR="00B232B0" w:rsidRDefault="00FD18F3">
      <w:pPr>
        <w:pStyle w:val="Heading1"/>
      </w:pPr>
      <w:r>
        <w:t>5. Resource Planning</w:t>
      </w:r>
    </w:p>
    <w:p w14:paraId="4C06C796" w14:textId="77777777" w:rsidR="00B232B0" w:rsidRDefault="00FD18F3">
      <w:r>
        <w:t>- Development Tools: Visual Studio Code, Git, GitHub</w:t>
      </w:r>
      <w:r>
        <w:br/>
        <w:t>- Languages and Frameworks: HTML/CSS, JavaScript, Python (Backend)</w:t>
      </w:r>
      <w:r>
        <w:br/>
        <w:t>- Database: MySQL</w:t>
      </w:r>
    </w:p>
    <w:p w14:paraId="3B23B669" w14:textId="77777777" w:rsidR="00B232B0" w:rsidRDefault="00FD18F3">
      <w:pPr>
        <w:pStyle w:val="Heading1"/>
      </w:pPr>
      <w:r>
        <w:t>6. Risk Management</w:t>
      </w:r>
    </w:p>
    <w:p w14:paraId="6419A9B7" w14:textId="77777777" w:rsidR="00B232B0" w:rsidRDefault="00FD18F3">
      <w:r>
        <w:t>- Delays due to exams or schedule:</w:t>
      </w:r>
      <w:r>
        <w:br/>
        <w:t xml:space="preserve">  If time conflicts occur, tasks will be redistributed among available </w:t>
      </w:r>
      <w:proofErr w:type="gramStart"/>
      <w:r>
        <w:t>members</w:t>
      </w:r>
      <w:proofErr w:type="gramEnd"/>
      <w:r>
        <w:t xml:space="preserve"> or the timeline will be slightly adjusted with team consensus.</w:t>
      </w:r>
      <w:r>
        <w:br/>
      </w:r>
      <w:r>
        <w:br/>
        <w:t>- Scope creep (uncontrolled expansion of features):</w:t>
      </w:r>
      <w:r>
        <w:br/>
        <w:t xml:space="preserve">  Team will regularly review the project scope and only include new features after evaluating their necessity and feasibility.</w:t>
      </w:r>
    </w:p>
    <w:p w14:paraId="4790CDF0" w14:textId="77777777" w:rsidR="00B232B0" w:rsidRDefault="00FD18F3">
      <w:pPr>
        <w:pStyle w:val="Heading1"/>
      </w:pPr>
      <w:r>
        <w:lastRenderedPageBreak/>
        <w:t>7. Communication Plan</w:t>
      </w:r>
    </w:p>
    <w:p w14:paraId="19393EB7" w14:textId="77777777" w:rsidR="00B232B0" w:rsidRDefault="00FD18F3">
      <w:r>
        <w:t>- Weekly progress meetings via Zoom</w:t>
      </w:r>
      <w:r>
        <w:br/>
        <w:t>- Daily updates via WhatsApp/Slack group</w:t>
      </w:r>
      <w:r>
        <w:br/>
        <w:t>- GitHub Issues and commit messages for tracking code tasks</w:t>
      </w:r>
      <w:r>
        <w:br/>
        <w:t>- Shared Google Drive for document collaboration</w:t>
      </w:r>
    </w:p>
    <w:p w14:paraId="4427B3BE" w14:textId="77777777" w:rsidR="00B232B0" w:rsidRDefault="00FD18F3">
      <w:pPr>
        <w:pStyle w:val="Heading1"/>
      </w:pPr>
      <w:r>
        <w:t>8. Change Management Plan</w:t>
      </w:r>
    </w:p>
    <w:p w14:paraId="422761E1" w14:textId="77777777" w:rsidR="00B232B0" w:rsidRDefault="00FD18F3">
      <w:r>
        <w:t xml:space="preserve">- All major </w:t>
      </w:r>
      <w:proofErr w:type="gramStart"/>
      <w:r>
        <w:t>scope</w:t>
      </w:r>
      <w:proofErr w:type="gramEnd"/>
      <w:r>
        <w:t xml:space="preserve"> or requirement changes will:</w:t>
      </w:r>
      <w:r>
        <w:br/>
        <w:t xml:space="preserve">  1. Be discussed and agreed upon during team meetings</w:t>
      </w:r>
      <w:r>
        <w:br/>
        <w:t xml:space="preserve">  2. Be updated in the GitHub README</w:t>
      </w:r>
    </w:p>
    <w:p w14:paraId="04768D8C" w14:textId="5320DD12" w:rsidR="008A74B4" w:rsidRPr="008A74B4" w:rsidRDefault="00FD18F3" w:rsidP="008A74B4">
      <w:pPr>
        <w:pStyle w:val="Heading1"/>
      </w:pPr>
      <w:r>
        <w:t>9. Acceptance Tests and Criteria</w:t>
      </w:r>
    </w:p>
    <w:tbl>
      <w:tblPr>
        <w:tblW w:w="88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48"/>
        <w:gridCol w:w="4448"/>
      </w:tblGrid>
      <w:tr w:rsidR="00B232B0" w14:paraId="1EF69B9C" w14:textId="77777777" w:rsidTr="008A74B4">
        <w:trPr>
          <w:trHeight w:val="913"/>
        </w:trPr>
        <w:tc>
          <w:tcPr>
            <w:tcW w:w="4448" w:type="dxa"/>
          </w:tcPr>
          <w:p w14:paraId="486386B2" w14:textId="77777777" w:rsidR="00B232B0" w:rsidRPr="008A74B4" w:rsidRDefault="00FD18F3">
            <w:pPr>
              <w:rPr>
                <w:b/>
                <w:bCs/>
              </w:rPr>
            </w:pPr>
            <w:r w:rsidRPr="008A74B4">
              <w:rPr>
                <w:b/>
                <w:bCs/>
              </w:rPr>
              <w:t>Test Scenario</w:t>
            </w:r>
          </w:p>
        </w:tc>
        <w:tc>
          <w:tcPr>
            <w:tcW w:w="4448" w:type="dxa"/>
          </w:tcPr>
          <w:p w14:paraId="2D332A9D" w14:textId="77777777" w:rsidR="00B232B0" w:rsidRPr="008A74B4" w:rsidRDefault="00FD18F3">
            <w:pPr>
              <w:rPr>
                <w:b/>
                <w:bCs/>
              </w:rPr>
            </w:pPr>
            <w:r w:rsidRPr="008A74B4">
              <w:rPr>
                <w:b/>
                <w:bCs/>
              </w:rPr>
              <w:t>Success Criteria</w:t>
            </w:r>
          </w:p>
        </w:tc>
      </w:tr>
      <w:tr w:rsidR="00B232B0" w14:paraId="1EF3064F" w14:textId="77777777" w:rsidTr="008A74B4">
        <w:trPr>
          <w:trHeight w:val="1472"/>
        </w:trPr>
        <w:tc>
          <w:tcPr>
            <w:tcW w:w="4448" w:type="dxa"/>
          </w:tcPr>
          <w:p w14:paraId="75BC6997" w14:textId="77777777" w:rsidR="00B232B0" w:rsidRDefault="00FD18F3">
            <w:r>
              <w:t>User registration and login</w:t>
            </w:r>
          </w:p>
        </w:tc>
        <w:tc>
          <w:tcPr>
            <w:tcW w:w="4448" w:type="dxa"/>
          </w:tcPr>
          <w:p w14:paraId="582BAF5A" w14:textId="77777777" w:rsidR="00B232B0" w:rsidRDefault="00FD18F3">
            <w:r>
              <w:t>Users can securely create accounts and log in without errors</w:t>
            </w:r>
          </w:p>
        </w:tc>
      </w:tr>
      <w:tr w:rsidR="00B232B0" w14:paraId="11C22137" w14:textId="77777777" w:rsidTr="008A74B4">
        <w:trPr>
          <w:trHeight w:val="1472"/>
        </w:trPr>
        <w:tc>
          <w:tcPr>
            <w:tcW w:w="4448" w:type="dxa"/>
          </w:tcPr>
          <w:p w14:paraId="6C45CCC7" w14:textId="77777777" w:rsidR="00B232B0" w:rsidRDefault="00FD18F3">
            <w:r>
              <w:t>Equipment borrow &amp; return process</w:t>
            </w:r>
          </w:p>
        </w:tc>
        <w:tc>
          <w:tcPr>
            <w:tcW w:w="4448" w:type="dxa"/>
          </w:tcPr>
          <w:p w14:paraId="4CCDE474" w14:textId="77777777" w:rsidR="00B232B0" w:rsidRDefault="00FD18F3">
            <w:r>
              <w:t>Borrow requests can be sent, approved, and marked returned correctly</w:t>
            </w:r>
          </w:p>
        </w:tc>
      </w:tr>
      <w:tr w:rsidR="00B232B0" w14:paraId="31E4B224" w14:textId="77777777" w:rsidTr="008A74B4">
        <w:trPr>
          <w:trHeight w:val="1472"/>
        </w:trPr>
        <w:tc>
          <w:tcPr>
            <w:tcW w:w="4448" w:type="dxa"/>
          </w:tcPr>
          <w:p w14:paraId="5F81041C" w14:textId="77777777" w:rsidR="00B232B0" w:rsidRDefault="00FD18F3">
            <w:r>
              <w:t>Notifications</w:t>
            </w:r>
          </w:p>
        </w:tc>
        <w:tc>
          <w:tcPr>
            <w:tcW w:w="4448" w:type="dxa"/>
          </w:tcPr>
          <w:p w14:paraId="73878ACC" w14:textId="77777777" w:rsidR="00B232B0" w:rsidRDefault="00FD18F3">
            <w:r>
              <w:t>Users receive timely reminders for return dates and admin approvals</w:t>
            </w:r>
          </w:p>
        </w:tc>
      </w:tr>
      <w:tr w:rsidR="00B232B0" w14:paraId="575AFF10" w14:textId="77777777" w:rsidTr="008A74B4">
        <w:trPr>
          <w:trHeight w:val="1472"/>
        </w:trPr>
        <w:tc>
          <w:tcPr>
            <w:tcW w:w="4448" w:type="dxa"/>
          </w:tcPr>
          <w:p w14:paraId="2D92D6A3" w14:textId="77777777" w:rsidR="00B232B0" w:rsidRDefault="00FD18F3">
            <w:r>
              <w:t>Admin equipment management</w:t>
            </w:r>
          </w:p>
        </w:tc>
        <w:tc>
          <w:tcPr>
            <w:tcW w:w="4448" w:type="dxa"/>
          </w:tcPr>
          <w:p w14:paraId="7540F098" w14:textId="77777777" w:rsidR="00B232B0" w:rsidRDefault="00FD18F3">
            <w:r>
              <w:t>Admin can add, update, or remove inventory items without system crashes</w:t>
            </w:r>
          </w:p>
        </w:tc>
      </w:tr>
      <w:tr w:rsidR="00B232B0" w14:paraId="58F2CF48" w14:textId="77777777" w:rsidTr="008A74B4">
        <w:trPr>
          <w:trHeight w:val="1472"/>
        </w:trPr>
        <w:tc>
          <w:tcPr>
            <w:tcW w:w="4448" w:type="dxa"/>
          </w:tcPr>
          <w:p w14:paraId="58F7EECA" w14:textId="77777777" w:rsidR="00B232B0" w:rsidRDefault="00FD18F3">
            <w:r>
              <w:t>Page loading/performance</w:t>
            </w:r>
          </w:p>
        </w:tc>
        <w:tc>
          <w:tcPr>
            <w:tcW w:w="4448" w:type="dxa"/>
          </w:tcPr>
          <w:p w14:paraId="3A909D64" w14:textId="77777777" w:rsidR="00B232B0" w:rsidRDefault="00FD18F3">
            <w:r>
              <w:t xml:space="preserve">All </w:t>
            </w:r>
            <w:proofErr w:type="gramStart"/>
            <w:r>
              <w:t>pages</w:t>
            </w:r>
            <w:proofErr w:type="gramEnd"/>
            <w:r>
              <w:t xml:space="preserve"> load within 2 seconds under standard conditions</w:t>
            </w:r>
          </w:p>
        </w:tc>
      </w:tr>
    </w:tbl>
    <w:p w14:paraId="7606E1B5" w14:textId="77777777" w:rsidR="00B232B0" w:rsidRDefault="00FD18F3">
      <w:pPr>
        <w:pStyle w:val="Heading1"/>
      </w:pPr>
      <w:r>
        <w:lastRenderedPageBreak/>
        <w:t>10. Task Matrix for This Document</w:t>
      </w:r>
    </w:p>
    <w:tbl>
      <w:tblPr>
        <w:tblW w:w="8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3"/>
        <w:gridCol w:w="2963"/>
        <w:gridCol w:w="2963"/>
      </w:tblGrid>
      <w:tr w:rsidR="00B232B0" w14:paraId="25E9310B" w14:textId="77777777" w:rsidTr="008A74B4">
        <w:trPr>
          <w:trHeight w:val="615"/>
        </w:trPr>
        <w:tc>
          <w:tcPr>
            <w:tcW w:w="2963" w:type="dxa"/>
          </w:tcPr>
          <w:p w14:paraId="010DD3D2" w14:textId="77777777" w:rsidR="00B232B0" w:rsidRPr="008A74B4" w:rsidRDefault="00FD18F3">
            <w:pPr>
              <w:rPr>
                <w:b/>
                <w:bCs/>
              </w:rPr>
            </w:pPr>
            <w:r w:rsidRPr="008A74B4">
              <w:rPr>
                <w:b/>
                <w:bCs/>
              </w:rPr>
              <w:t>Task</w:t>
            </w:r>
          </w:p>
        </w:tc>
        <w:tc>
          <w:tcPr>
            <w:tcW w:w="2963" w:type="dxa"/>
          </w:tcPr>
          <w:p w14:paraId="0A83C488" w14:textId="77777777" w:rsidR="00B232B0" w:rsidRPr="008A74B4" w:rsidRDefault="00FD18F3">
            <w:pPr>
              <w:rPr>
                <w:b/>
                <w:bCs/>
              </w:rPr>
            </w:pPr>
            <w:r w:rsidRPr="008A74B4">
              <w:rPr>
                <w:b/>
                <w:bCs/>
              </w:rPr>
              <w:t>Description</w:t>
            </w:r>
          </w:p>
        </w:tc>
        <w:tc>
          <w:tcPr>
            <w:tcW w:w="2963" w:type="dxa"/>
          </w:tcPr>
          <w:p w14:paraId="7C175372" w14:textId="77777777" w:rsidR="00B232B0" w:rsidRPr="008A74B4" w:rsidRDefault="00FD18F3">
            <w:pPr>
              <w:rPr>
                <w:b/>
                <w:bCs/>
              </w:rPr>
            </w:pPr>
            <w:r w:rsidRPr="008A74B4">
              <w:rPr>
                <w:b/>
                <w:bCs/>
              </w:rPr>
              <w:t>Responsible Member</w:t>
            </w:r>
          </w:p>
        </w:tc>
      </w:tr>
      <w:tr w:rsidR="00B232B0" w14:paraId="62C89B39" w14:textId="77777777" w:rsidTr="008A74B4">
        <w:trPr>
          <w:trHeight w:val="991"/>
        </w:trPr>
        <w:tc>
          <w:tcPr>
            <w:tcW w:w="2963" w:type="dxa"/>
          </w:tcPr>
          <w:p w14:paraId="7E0B2F29" w14:textId="77777777" w:rsidR="00B232B0" w:rsidRDefault="00533E72">
            <w:r>
              <w:t>Draft Structure</w:t>
            </w:r>
          </w:p>
        </w:tc>
        <w:tc>
          <w:tcPr>
            <w:tcW w:w="2963" w:type="dxa"/>
          </w:tcPr>
          <w:p w14:paraId="0E1D32A1" w14:textId="77777777" w:rsidR="00B232B0" w:rsidRDefault="00533E72">
            <w:r>
              <w:t>Defined the document outline and core sections</w:t>
            </w:r>
          </w:p>
        </w:tc>
        <w:tc>
          <w:tcPr>
            <w:tcW w:w="2963" w:type="dxa"/>
          </w:tcPr>
          <w:p w14:paraId="112C1259" w14:textId="77777777" w:rsidR="00B232B0" w:rsidRDefault="00533E72">
            <w:proofErr w:type="spellStart"/>
            <w:r>
              <w:t>İlbey</w:t>
            </w:r>
            <w:proofErr w:type="spellEnd"/>
            <w:r>
              <w:t xml:space="preserve"> Efe </w:t>
            </w:r>
            <w:proofErr w:type="spellStart"/>
            <w:r>
              <w:t>Taşabatlı</w:t>
            </w:r>
            <w:proofErr w:type="spellEnd"/>
          </w:p>
        </w:tc>
      </w:tr>
      <w:tr w:rsidR="00B232B0" w14:paraId="53208D4C" w14:textId="77777777" w:rsidTr="008A74B4">
        <w:trPr>
          <w:trHeight w:val="1366"/>
        </w:trPr>
        <w:tc>
          <w:tcPr>
            <w:tcW w:w="2963" w:type="dxa"/>
          </w:tcPr>
          <w:p w14:paraId="44F7D111" w14:textId="77777777" w:rsidR="00B232B0" w:rsidRDefault="00533E72">
            <w:r>
              <w:t>Content Writing</w:t>
            </w:r>
          </w:p>
        </w:tc>
        <w:tc>
          <w:tcPr>
            <w:tcW w:w="2963" w:type="dxa"/>
          </w:tcPr>
          <w:p w14:paraId="721C6093" w14:textId="77777777" w:rsidR="00B232B0" w:rsidRDefault="00533E72">
            <w:r>
              <w:t>Completed the full text and examples for use cases and planning</w:t>
            </w:r>
          </w:p>
        </w:tc>
        <w:tc>
          <w:tcPr>
            <w:tcW w:w="2963" w:type="dxa"/>
          </w:tcPr>
          <w:p w14:paraId="45B1DAB8" w14:textId="77777777" w:rsidR="00B232B0" w:rsidRDefault="00533E72">
            <w:r>
              <w:t xml:space="preserve">Aylin </w:t>
            </w:r>
            <w:proofErr w:type="spellStart"/>
            <w:r>
              <w:t>Barutçu</w:t>
            </w:r>
            <w:proofErr w:type="spellEnd"/>
          </w:p>
        </w:tc>
      </w:tr>
      <w:tr w:rsidR="00B232B0" w14:paraId="316B16F7" w14:textId="77777777" w:rsidTr="008A74B4">
        <w:trPr>
          <w:trHeight w:val="1351"/>
        </w:trPr>
        <w:tc>
          <w:tcPr>
            <w:tcW w:w="2963" w:type="dxa"/>
          </w:tcPr>
          <w:p w14:paraId="22D98F40" w14:textId="77777777" w:rsidR="00B232B0" w:rsidRDefault="00533E72">
            <w:r>
              <w:t>Architecture &amp; Pattern Review</w:t>
            </w:r>
          </w:p>
        </w:tc>
        <w:tc>
          <w:tcPr>
            <w:tcW w:w="2963" w:type="dxa"/>
          </w:tcPr>
          <w:p w14:paraId="0F5960A5" w14:textId="77777777" w:rsidR="00B232B0" w:rsidRDefault="00533E72">
            <w:r>
              <w:t>Reviewed architecture alignment and design pattern mapping</w:t>
            </w:r>
          </w:p>
        </w:tc>
        <w:tc>
          <w:tcPr>
            <w:tcW w:w="2963" w:type="dxa"/>
          </w:tcPr>
          <w:p w14:paraId="72DD5DF9" w14:textId="77777777" w:rsidR="00B232B0" w:rsidRDefault="00533E72">
            <w:r>
              <w:t>Mehmet Karatekin</w:t>
            </w:r>
          </w:p>
        </w:tc>
      </w:tr>
      <w:tr w:rsidR="00533E72" w14:paraId="5F0715B3" w14:textId="77777777" w:rsidTr="008A74B4">
        <w:trPr>
          <w:trHeight w:val="915"/>
        </w:trPr>
        <w:tc>
          <w:tcPr>
            <w:tcW w:w="2963" w:type="dxa"/>
          </w:tcPr>
          <w:p w14:paraId="745CBECB" w14:textId="77777777" w:rsidR="00533E72" w:rsidRDefault="00533E72">
            <w:r>
              <w:t>Final Review &amp; Submission</w:t>
            </w:r>
          </w:p>
        </w:tc>
        <w:tc>
          <w:tcPr>
            <w:tcW w:w="2963" w:type="dxa"/>
          </w:tcPr>
          <w:tbl>
            <w:tblPr>
              <w:tblW w:w="9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"/>
            </w:tblGrid>
            <w:tr w:rsidR="00533E72" w:rsidRPr="00533E72" w14:paraId="0326E6A5" w14:textId="77777777" w:rsidTr="008A74B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107360" w14:textId="77777777" w:rsidR="00533E72" w:rsidRPr="00533E72" w:rsidRDefault="00533E72" w:rsidP="00533E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66B0756" w14:textId="77777777" w:rsidR="00533E72" w:rsidRPr="00533E72" w:rsidRDefault="00533E72" w:rsidP="00533E72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274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41"/>
            </w:tblGrid>
            <w:tr w:rsidR="00533E72" w:rsidRPr="00533E72" w14:paraId="0502CE80" w14:textId="77777777" w:rsidTr="008A74B4">
              <w:trPr>
                <w:trHeight w:val="67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0514FB" w14:textId="77777777" w:rsidR="00533E72" w:rsidRPr="00533E72" w:rsidRDefault="00533E72" w:rsidP="00533E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33E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Final proofreading, table formatting, version check</w:t>
                  </w:r>
                </w:p>
              </w:tc>
            </w:tr>
          </w:tbl>
          <w:p w14:paraId="57B8A937" w14:textId="77777777" w:rsidR="00533E72" w:rsidRDefault="00533E72"/>
        </w:tc>
        <w:tc>
          <w:tcPr>
            <w:tcW w:w="2963" w:type="dxa"/>
          </w:tcPr>
          <w:p w14:paraId="62407CF8" w14:textId="77777777" w:rsidR="00533E72" w:rsidRDefault="00533E72">
            <w:r>
              <w:t>Betül Biçer</w:t>
            </w:r>
          </w:p>
        </w:tc>
      </w:tr>
    </w:tbl>
    <w:p w14:paraId="2DD86B8A" w14:textId="77777777" w:rsidR="00FD18F3" w:rsidRDefault="00FD18F3"/>
    <w:sectPr w:rsidR="00FD18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7801338">
    <w:abstractNumId w:val="8"/>
  </w:num>
  <w:num w:numId="2" w16cid:durableId="1757284087">
    <w:abstractNumId w:val="6"/>
  </w:num>
  <w:num w:numId="3" w16cid:durableId="1164008590">
    <w:abstractNumId w:val="5"/>
  </w:num>
  <w:num w:numId="4" w16cid:durableId="580528199">
    <w:abstractNumId w:val="4"/>
  </w:num>
  <w:num w:numId="5" w16cid:durableId="84690713">
    <w:abstractNumId w:val="7"/>
  </w:num>
  <w:num w:numId="6" w16cid:durableId="59909500">
    <w:abstractNumId w:val="3"/>
  </w:num>
  <w:num w:numId="7" w16cid:durableId="1528131213">
    <w:abstractNumId w:val="2"/>
  </w:num>
  <w:num w:numId="8" w16cid:durableId="646864114">
    <w:abstractNumId w:val="1"/>
  </w:num>
  <w:num w:numId="9" w16cid:durableId="1977299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3E72"/>
    <w:rsid w:val="007216E4"/>
    <w:rsid w:val="008545BB"/>
    <w:rsid w:val="008A74B4"/>
    <w:rsid w:val="00AA1D8D"/>
    <w:rsid w:val="00B232B0"/>
    <w:rsid w:val="00B47730"/>
    <w:rsid w:val="00CB0664"/>
    <w:rsid w:val="00FC693F"/>
    <w:rsid w:val="00FD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CD5910"/>
  <w14:defaultImageDpi w14:val="300"/>
  <w15:docId w15:val="{5A505B1B-D078-46D2-B916-3F17B0EC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68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244201-43BD-4AA8-88C0-F8B4DC785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Mehmet Karatekin</cp:lastModifiedBy>
  <cp:revision>4</cp:revision>
  <dcterms:created xsi:type="dcterms:W3CDTF">2013-12-23T23:15:00Z</dcterms:created>
  <dcterms:modified xsi:type="dcterms:W3CDTF">2025-06-15T20:46:00Z</dcterms:modified>
  <cp:category/>
</cp:coreProperties>
</file>